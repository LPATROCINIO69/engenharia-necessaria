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Definição Inicial do Projeto</w:t>
      </w:r>
    </w:p>
    <w:p>
      <w:pPr>
        <w:pStyle w:val="Heading2"/>
      </w:pPr>
      <w:r>
        <w:t>Tema do Sistema</w:t>
      </w:r>
    </w:p>
    <w:p>
      <w:r>
        <w:t>O sistema proposto tem como objetivo reunir e disponibilizar, em um único ambiente digital, oportunidades específicas das áreas de engenharia, tais como vagas de estágio, empregos, cursos e eventos. Essas informações serão extraídas de diferentes fontes da web, por meio da integração com APIs públicas ou técnicas de web scraping. Os dados coletados serão armazenados em uma base de dados NoSQL (MongoDB) e disponibilizados para consulta de usuários cadastrados. Além disso, o sistema permitirá que profissionais da área possam divulgar oportunidades diretamente na plataforma.</w:t>
      </w:r>
    </w:p>
    <w:p>
      <w:pPr>
        <w:pStyle w:val="Heading2"/>
      </w:pPr>
      <w:r>
        <w:t>Usuários-Alvo</w:t>
      </w:r>
    </w:p>
    <w:p>
      <w:r>
        <w:t>O sistema será destinado a:</w:t>
        <w:br/>
        <w:t>- Estudantes de engenharia em busca de oportunidades de estágio;</w:t>
        <w:br/>
        <w:t>- Profissionais de engenharia interessados em novas vagas de emprego;</w:t>
        <w:br/>
        <w:t>- Engenheiros que desejam divulgar serviços, vagas de emprego e eventos relacionados às suas áreas.</w:t>
      </w:r>
    </w:p>
    <w:p>
      <w:pPr>
        <w:pStyle w:val="Heading2"/>
      </w:pPr>
      <w:r>
        <w:t>Justificativa</w:t>
      </w:r>
    </w:p>
    <w:p>
      <w:r>
        <w:t>No contexto das áreas de engenharia, a divulgação de vagas de emprego e oportunidades profissionais ocorre frequentemente de forma descentralizada, por meio de grupos em redes sociais, contatos pessoais ("boca a boca"), sites de empresas, jornais locais, e aplicativos de mensagens como WhatsApp e Telegram. Essa pulverização das informações dificulta o acesso amplo e organizado a oportunidades relevantes para estudantes e profissionais do setor.</w:t>
        <w:br/>
        <w:br/>
        <w:t>O grupo "Engenharia Necessária", criado em 2019 no WhatsApp, congrega atualmente cerca de 235 membros ativos, atuando como uma importante fonte local de divulgação de vagas, porém limitada geograficamente ao estado do Espírito Santo. Essa iniciativa demonstra o interesse e a demanda por um canal focado em engenharia, mas também evidencia as limitações de alcance e organização desses meios tradicionais.</w:t>
        <w:br/>
        <w:br/>
        <w:t>Dessa forma, propõe-se o desenvolvimento de um sistema web que unifique, centralize e facilite a consulta a essas diversas fontes de oportunidades, proporcionando uma plataforma especializada, acessível e eficiente para a divulgação e pesquisa de vagas, eventos e cursos nas diferentes áreas de engenharia. Tal sistema pode ampliar o alcance das oportunidades, beneficiar usuários de diferentes regiões e otimizar o processo de busca por experiência e desenvolvimento profissional.</w:t>
      </w:r>
    </w:p>
    <w:p>
      <w:pPr>
        <w:pStyle w:val="Heading2"/>
      </w:pPr>
      <w:r>
        <w:t>Escopo do MVP</w:t>
      </w:r>
    </w:p>
    <w:p>
      <w:r>
        <w:t>O MVP incluirá:</w:t>
        <w:br/>
        <w:t>- Backend em Node.js com integração a fontes externas (APIs ou técnicas de web scraping) para coleta automatizada das oportunidades;</w:t>
        <w:br/>
        <w:t>- Banco de dados MongoDB para armazenamento e consulta dos dados;</w:t>
        <w:br/>
        <w:t>- Interface simples em HTML/CSS para exibição das informações coletadas;</w:t>
        <w:br/>
        <w:t>- Mecanismo básico de autenticação de usuários;</w:t>
        <w:br/>
        <w:t>- Testes iniciais de usabilidade com usuários do grupo "Engenharia Necessária" no WhatsApp.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